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Tecidos Finos LTDA, com endereço em Campo Fernandes, 10, </w:t>
        <w:br/>
        <w:t xml:space="preserve">    Duarte, Sergipe, CEP 04660-951,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Tecidos Finos LTDA</w:t>
        <w:br/>
        <w:t xml:space="preserve">    E-mail: fogacajoao-felipe@example.com</w:t>
        <w:br/>
        <w:br/>
        <w:t xml:space="preserve">    CONTRATANTE: [Leonardo Barbosa]</w:t>
        <w:br/>
        <w:t xml:space="preserve">    E-mail: [leleco123@gmail.com]</w:t>
        <w:br/>
        <w:br/>
        <w:t xml:space="preserve">    [Recife], 06/05/2024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