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    Este contrato de prestação de serviços é feito entre Importação e Exportação Brasil S.A., com endereço em Conjunto Murilo Moura, 75, </w:t>
        <w:br/>
        <w:t xml:space="preserve">    Nogueira, Ceará, CEP 11381-556,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Importação e Exportação Brasil S.A.</w:t>
        <w:br/>
        <w:t xml:space="preserve">    E-mail: gomespedro-miguel@example.net</w:t>
        <w:br/>
        <w:br/>
        <w:t xml:space="preserve">    CONTRATANTE: [Leonardo Barbosa]</w:t>
        <w:br/>
        <w:t xml:space="preserve">    E-mail: [leleco123@gmail.com]</w:t>
        <w:br/>
        <w:br/>
        <w:t xml:space="preserve">    [Recife], 06/05/2024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